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Candidate: Sara Ahmed</w:t>
      </w:r>
    </w:p>
    <w:p>
      <w:r>
        <w:t>Name: Sara Ahmed</w:t>
      </w:r>
    </w:p>
    <w:p>
      <w:r>
        <w:t>Experience: 4</w:t>
      </w:r>
    </w:p>
    <w:p>
      <w:r>
        <w:t>Skills: SQL, Data Warehousing</w:t>
      </w:r>
    </w:p>
    <w:p>
      <w:r>
        <w:t>Soft_skills: Collaboration, Analytical Skills</w:t>
      </w:r>
    </w:p>
    <w:p>
      <w:r>
        <w:t>Certifications: Data Analyst Certification</w:t>
      </w:r>
    </w:p>
    <w:p>
      <w:r>
        <w:t>Interests: Cooking, Traveling</w:t>
      </w:r>
    </w:p>
    <w:p>
      <w:r>
        <w:t>Personality_test_score: 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