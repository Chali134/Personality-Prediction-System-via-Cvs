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Candidate: Kamran Ali</w:t>
      </w:r>
    </w:p>
    <w:p>
      <w:r>
        <w:t>Name: Kamran Ali</w:t>
      </w:r>
    </w:p>
    <w:p>
      <w:r>
        <w:t>Experience: 5</w:t>
      </w:r>
    </w:p>
    <w:p>
      <w:r>
        <w:t>Skills: Project Management, Agile</w:t>
      </w:r>
    </w:p>
    <w:p>
      <w:r>
        <w:t>Soft_skills: Leadership, Strategic Thinking</w:t>
      </w:r>
    </w:p>
    <w:p>
      <w:r>
        <w:t>Certifications: PMP Certification</w:t>
      </w:r>
    </w:p>
    <w:p>
      <w:r>
        <w:t>Interests: Reading, Hiking</w:t>
      </w:r>
    </w:p>
    <w:p>
      <w:r>
        <w:t>Personality_test_score: 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